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br/>
        <w:t xml:space="preserve">        关于国防和军队建设，政府工作报告这样说！ - 中华人民共和国国防部</w:t>
        <w:br/>
        <w:t xml:space="preserve">    </w:t>
      </w:r>
    </w:p>
    <w:p>
      <w:r>
        <w:rPr>
          <w:rFonts w:ascii="Arial" w:hAnsi="Arial"/>
          <w:b w:val="0"/>
          <w:sz w:val="24"/>
        </w:rPr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