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br/>
        <w:t xml:space="preserve">        李强在政府工作报告中谈国防和军队建设 - 中华人民共和国国防部</w:t>
        <w:br/>
        <w:t xml:space="preserve">    </w:t>
      </w:r>
    </w:p>
    <w:p>
      <w:r>
        <w:rPr>
          <w:rFonts w:ascii="Arial" w:hAnsi="Arial"/>
          <w:b w:val="0"/>
          <w:sz w:val="24"/>
        </w:rPr>
        <w:t>新华社北京3月5日电　国务院总理李强5日在政府工作报告中表示，过去一年，国防和军队建设取得新的成绩和进步，人民军队出色完成担负的使命任务。新的一年，要深入贯彻习近平强军思想，贯彻新时代军事战略方针，坚持党对人民军队的绝对领导，全面深入贯彻军委主席负责制，打好实现建军一百年奋斗目标攻坚战。全面加强练兵备战，统筹推进军事斗争准备，抓好实战化军事训练，坚定捍卫国家主权、安全、发展利益。构建现代军事治理体系，抓好军队建设“十四五”规划执行，加快实施国防发展重大工程。巩固提高一体化国家战略体系和能力，优化国防科技工业体系和布局，加强国防教育、国防动员和后备力量建设。各级政府要大力支持国防和军队建设，深入开展“双拥”工作，巩固发展军政军民团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